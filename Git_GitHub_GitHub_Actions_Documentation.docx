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Git, GitHub, and GitHub Actions – Detailed Overview</w:t>
      </w:r>
    </w:p>
    <w:p>
      <w:pPr>
        <w:pStyle w:val="Heading1"/>
      </w:pPr>
      <w:r>
        <w:t>1. Git</w:t>
      </w:r>
    </w:p>
    <w:p>
      <w:pPr>
        <w:pStyle w:val="Heading2"/>
      </w:pPr>
      <w:r>
        <w:t>What is Git?</w:t>
      </w:r>
    </w:p>
    <w:p>
      <w:r>
        <w:t>Git is a distributed version control system (VCS) used to track changes in source code during software development.</w:t>
      </w:r>
    </w:p>
    <w:p>
      <w:pPr>
        <w:pStyle w:val="Heading3"/>
      </w:pPr>
      <w:r>
        <w:t>Key Features of Git:</w:t>
      </w:r>
    </w:p>
    <w:p>
      <w:pPr>
        <w:pStyle w:val="ListBullet"/>
      </w:pPr>
      <w:r>
        <w:t>• Version Control: Track every change made to your code.</w:t>
      </w:r>
    </w:p>
    <w:p>
      <w:pPr>
        <w:pStyle w:val="ListBullet"/>
      </w:pPr>
      <w:r>
        <w:t>• Branching and Merging: Work on new features or fixes without affecting the main code.</w:t>
      </w:r>
    </w:p>
    <w:p>
      <w:pPr>
        <w:pStyle w:val="ListBullet"/>
      </w:pPr>
      <w:r>
        <w:t>• Distributed: Every developer has a full copy of the codebase, not just a snapshot.</w:t>
      </w:r>
    </w:p>
    <w:p>
      <w:pPr>
        <w:pStyle w:val="ListBullet"/>
      </w:pPr>
      <w:r>
        <w:t>• Speed &amp; Efficiency: Local commits are fast and allow offline work.</w:t>
      </w:r>
    </w:p>
    <w:p>
      <w:pPr>
        <w:pStyle w:val="Heading3"/>
      </w:pPr>
      <w:r>
        <w:t>Common Git Commands:</w:t>
      </w:r>
    </w:p>
    <w:p>
      <w:pPr>
        <w:pStyle w:val="ListBullet"/>
      </w:pPr>
      <w:r>
        <w:t>git init – Initialize a new Git repo</w:t>
      </w:r>
    </w:p>
    <w:p>
      <w:pPr>
        <w:pStyle w:val="ListBullet"/>
      </w:pPr>
      <w:r>
        <w:t>git clone &lt;url&gt; – Copy a remote repo locally</w:t>
      </w:r>
    </w:p>
    <w:p>
      <w:pPr>
        <w:pStyle w:val="ListBullet"/>
      </w:pPr>
      <w:r>
        <w:t>git add &lt;file&gt; – Stage changes for commit</w:t>
      </w:r>
    </w:p>
    <w:p>
      <w:pPr>
        <w:pStyle w:val="ListBullet"/>
      </w:pPr>
      <w:r>
        <w:t>git commit -m "message" – Save changes with a message</w:t>
      </w:r>
    </w:p>
    <w:p>
      <w:pPr>
        <w:pStyle w:val="ListBullet"/>
      </w:pPr>
      <w:r>
        <w:t>git push – Send commits to remote repo</w:t>
      </w:r>
    </w:p>
    <w:p>
      <w:pPr>
        <w:pStyle w:val="ListBullet"/>
      </w:pPr>
      <w:r>
        <w:t>git pull – Fetch and merge changes from remote</w:t>
      </w:r>
    </w:p>
    <w:p>
      <w:pPr>
        <w:pStyle w:val="ListBullet"/>
      </w:pPr>
      <w:r>
        <w:t>git branch – View or create branches</w:t>
      </w:r>
    </w:p>
    <w:p>
      <w:pPr>
        <w:pStyle w:val="ListBullet"/>
      </w:pPr>
      <w:r>
        <w:t>git merge – Merge changes from one branch into another</w:t>
      </w:r>
    </w:p>
    <w:p>
      <w:pPr>
        <w:pStyle w:val="Heading1"/>
      </w:pPr>
      <w:r>
        <w:t>2. GitHub</w:t>
      </w:r>
    </w:p>
    <w:p>
      <w:pPr>
        <w:pStyle w:val="Heading2"/>
      </w:pPr>
      <w:r>
        <w:t>What is GitHub?</w:t>
      </w:r>
    </w:p>
    <w:p>
      <w:r>
        <w:t>GitHub is a cloud-based platform built around Git. It provides a place to host, share, and collaborate on code with others.</w:t>
      </w:r>
    </w:p>
    <w:p>
      <w:pPr>
        <w:pStyle w:val="Heading3"/>
      </w:pPr>
      <w:r>
        <w:t>Key Features of GitHub:</w:t>
      </w:r>
    </w:p>
    <w:p>
      <w:pPr>
        <w:pStyle w:val="ListBullet"/>
      </w:pPr>
      <w:r>
        <w:t>• Repository Hosting: Store your Git repos online.</w:t>
      </w:r>
    </w:p>
    <w:p>
      <w:pPr>
        <w:pStyle w:val="ListBullet"/>
      </w:pPr>
      <w:r>
        <w:t>• Pull Requests (PRs): Propose changes and request code reviews.</w:t>
      </w:r>
    </w:p>
    <w:p>
      <w:pPr>
        <w:pStyle w:val="ListBullet"/>
      </w:pPr>
      <w:r>
        <w:t>• Issues: Track bugs, features, and tasks.</w:t>
      </w:r>
    </w:p>
    <w:p>
      <w:pPr>
        <w:pStyle w:val="ListBullet"/>
      </w:pPr>
      <w:r>
        <w:t>• Actions: Automate workflows like CI/CD.</w:t>
      </w:r>
    </w:p>
    <w:p>
      <w:pPr>
        <w:pStyle w:val="ListBullet"/>
      </w:pPr>
      <w:r>
        <w:t>• Security: Manage access control, secrets, code scanning.</w:t>
      </w:r>
    </w:p>
    <w:p>
      <w:pPr>
        <w:pStyle w:val="ListBullet"/>
      </w:pPr>
      <w:r>
        <w:t>• Collaboration: Team features, wikis, and discussions.</w:t>
      </w:r>
    </w:p>
    <w:p>
      <w:pPr>
        <w:pStyle w:val="Heading1"/>
      </w:pPr>
      <w:r>
        <w:t>3. GitHub Actions</w:t>
      </w:r>
    </w:p>
    <w:p>
      <w:pPr>
        <w:pStyle w:val="Heading2"/>
      </w:pPr>
      <w:r>
        <w:t>What is GitHub Actions?</w:t>
      </w:r>
    </w:p>
    <w:p>
      <w:r>
        <w:t>GitHub Actions is GitHub’s built-in CI/CD (Continuous Integration and Continuous Delivery) system.</w:t>
      </w:r>
    </w:p>
    <w:p>
      <w:pPr>
        <w:pStyle w:val="Heading3"/>
      </w:pPr>
      <w:r>
        <w:t>Purpose:</w:t>
      </w:r>
    </w:p>
    <w:p>
      <w:pPr>
        <w:pStyle w:val="ListBullet"/>
      </w:pPr>
      <w:r>
        <w:t>• Running tests on every push</w:t>
      </w:r>
    </w:p>
    <w:p>
      <w:pPr>
        <w:pStyle w:val="ListBullet"/>
      </w:pPr>
      <w:r>
        <w:t>• Deploying code to production</w:t>
      </w:r>
    </w:p>
    <w:p>
      <w:pPr>
        <w:pStyle w:val="ListBullet"/>
      </w:pPr>
      <w:r>
        <w:t>• Sending notifications</w:t>
      </w:r>
    </w:p>
    <w:p>
      <w:pPr>
        <w:pStyle w:val="ListBullet"/>
      </w:pPr>
      <w:r>
        <w:t>• Linting or formatting code</w:t>
      </w:r>
    </w:p>
    <w:p>
      <w:pPr>
        <w:pStyle w:val="Heading3"/>
      </w:pPr>
      <w:r>
        <w:t>How It Works:</w:t>
      </w:r>
    </w:p>
    <w:p>
      <w:r>
        <w:t>You define workflows using YAML files inside `.github/workflows/`.</w:t>
      </w:r>
    </w:p>
    <w:p>
      <w:pPr>
        <w:pStyle w:val="Heading3"/>
      </w:pPr>
      <w:r>
        <w:t>Example Workflow:</w:t>
      </w:r>
    </w:p>
    <w:p>
      <w:pPr>
        <w:pStyle w:val="IntenseQuote"/>
      </w:pPr>
      <w:r>
        <w:br/>
        <w:t>name: CI Pipeline</w:t>
        <w:br/>
        <w:t>on: [push]</w:t>
        <w:br/>
        <w:t>jobs:</w:t>
        <w:br/>
        <w:t xml:space="preserve">  build:</w:t>
        <w:br/>
        <w:t xml:space="preserve">    runs-on: ubuntu-latest</w:t>
        <w:br/>
        <w:t xml:space="preserve">    steps:</w:t>
        <w:br/>
        <w:t xml:space="preserve">      - uses: actions/checkout@v3</w:t>
        <w:br/>
        <w:t xml:space="preserve">      - name: Install dependencies</w:t>
        <w:br/>
        <w:t xml:space="preserve">        run: npm install</w:t>
        <w:br/>
        <w:t xml:space="preserve">      - name: Run tests</w:t>
        <w:br/>
        <w:t xml:space="preserve">        run: npm test</w:t>
        <w:br/>
      </w:r>
    </w:p>
    <w:p>
      <w:pPr>
        <w:pStyle w:val="Heading3"/>
      </w:pPr>
      <w:r>
        <w:t>Key Concepts:</w:t>
      </w:r>
    </w:p>
    <w:p>
      <w:pPr>
        <w:pStyle w:val="ListBullet"/>
      </w:pPr>
      <w:r>
        <w:t>Workflow: The overall automation script (YAML file)</w:t>
      </w:r>
    </w:p>
    <w:p>
      <w:pPr>
        <w:pStyle w:val="ListBullet"/>
      </w:pPr>
      <w:r>
        <w:t>Jobs: A collection of steps run in the same environment</w:t>
      </w:r>
    </w:p>
    <w:p>
      <w:pPr>
        <w:pStyle w:val="ListBullet"/>
      </w:pPr>
      <w:r>
        <w:t>Steps: Individual actions (like install, test, deploy)</w:t>
      </w:r>
    </w:p>
    <w:p>
      <w:pPr>
        <w:pStyle w:val="ListBullet"/>
      </w:pPr>
      <w:r>
        <w:t>Runners: The virtual machines that run your jobs</w:t>
      </w:r>
    </w:p>
    <w:p>
      <w:pPr>
        <w:pStyle w:val="ListBullet"/>
      </w:pPr>
      <w:r>
        <w:t>Marketplace: Reusable actions published by the community</w:t>
      </w:r>
    </w:p>
    <w:p>
      <w:pPr>
        <w:pStyle w:val="Heading1"/>
      </w:pPr>
      <w:r>
        <w:t>Summary – When to Use What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Tool</w:t>
            </w:r>
          </w:p>
        </w:tc>
      </w:tr>
      <w:tr>
        <w:tc>
          <w:tcPr>
            <w:tcW w:type="dxa" w:w="4320"/>
          </w:tcPr>
          <w:p>
            <w:r>
              <w:t>Track code changes locally</w:t>
            </w:r>
          </w:p>
        </w:tc>
        <w:tc>
          <w:tcPr>
            <w:tcW w:type="dxa" w:w="4320"/>
          </w:tcPr>
          <w:p>
            <w:r>
              <w:t>Git</w:t>
            </w:r>
          </w:p>
        </w:tc>
      </w:tr>
      <w:tr>
        <w:tc>
          <w:tcPr>
            <w:tcW w:type="dxa" w:w="4320"/>
          </w:tcPr>
          <w:p>
            <w:r>
              <w:t>Share code with a team</w:t>
            </w:r>
          </w:p>
        </w:tc>
        <w:tc>
          <w:tcPr>
            <w:tcW w:type="dxa" w:w="4320"/>
          </w:tcPr>
          <w:p>
            <w:r>
              <w:t>GitHub</w:t>
            </w:r>
          </w:p>
        </w:tc>
      </w:tr>
      <w:tr>
        <w:tc>
          <w:tcPr>
            <w:tcW w:type="dxa" w:w="4320"/>
          </w:tcPr>
          <w:p>
            <w:r>
              <w:t>Automate build/test/deploy</w:t>
            </w:r>
          </w:p>
        </w:tc>
        <w:tc>
          <w:tcPr>
            <w:tcW w:type="dxa" w:w="4320"/>
          </w:tcPr>
          <w:p>
            <w:r>
              <w:t>GitHub Actions</w:t>
            </w:r>
          </w:p>
        </w:tc>
      </w:tr>
      <w:tr>
        <w:tc>
          <w:tcPr>
            <w:tcW w:type="dxa" w:w="4320"/>
          </w:tcPr>
          <w:p>
            <w:r>
              <w:t>Create issues and roadmap</w:t>
            </w:r>
          </w:p>
        </w:tc>
        <w:tc>
          <w:tcPr>
            <w:tcW w:type="dxa" w:w="4320"/>
          </w:tcPr>
          <w:p>
            <w:r>
              <w:t>GitHub Issues &amp; Projects</w:t>
            </w:r>
          </w:p>
        </w:tc>
      </w:tr>
      <w:tr>
        <w:tc>
          <w:tcPr>
            <w:tcW w:type="dxa" w:w="4320"/>
          </w:tcPr>
          <w:p>
            <w:r>
              <w:t>Review and merge code safely</w:t>
            </w:r>
          </w:p>
        </w:tc>
        <w:tc>
          <w:tcPr>
            <w:tcW w:type="dxa" w:w="4320"/>
          </w:tcPr>
          <w:p>
            <w:r>
              <w:t>GitHub Pull Requests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